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3743325</wp:posOffset>
            </wp:positionH>
            <wp:positionV relativeFrom="paragraph">
              <wp:posOffset>-598170</wp:posOffset>
            </wp:positionV>
            <wp:extent cx="1572260" cy="1572260"/>
            <wp:effectExtent l="0" t="0" r="8890" b="8890"/>
            <wp:wrapSquare wrapText="bothSides"/>
            <wp:docPr id="6" name="Picture 6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6105525</wp:posOffset>
            </wp:positionH>
            <wp:positionV relativeFrom="paragraph">
              <wp:posOffset>3571875</wp:posOffset>
            </wp:positionV>
            <wp:extent cx="1628775" cy="1628775"/>
            <wp:effectExtent l="0" t="0" r="9525" b="9525"/>
            <wp:wrapSquare wrapText="bothSides"/>
            <wp:docPr id="2" name="Picture 2" descr="pattern-kTMKoEo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attern-kTMKoEop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3735705</wp:posOffset>
            </wp:positionV>
            <wp:extent cx="1305560" cy="1305560"/>
            <wp:effectExtent l="0" t="0" r="8890" b="8890"/>
            <wp:wrapSquare wrapText="bothSides"/>
            <wp:docPr id="7" name="Picture 7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556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3495675</wp:posOffset>
            </wp:positionH>
            <wp:positionV relativeFrom="paragraph">
              <wp:posOffset>1397635</wp:posOffset>
            </wp:positionV>
            <wp:extent cx="1943100" cy="1943100"/>
            <wp:effectExtent l="0" t="0" r="0" b="0"/>
            <wp:wrapSquare wrapText="bothSides"/>
            <wp:docPr id="4" name="Picture 4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cod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F6409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F6409C"/>
    <w:rsid w:val="13E50527"/>
    <w:rsid w:val="3F726779"/>
    <w:rsid w:val="46414EC3"/>
    <w:rsid w:val="79B7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tabs>
        <w:tab w:val="center" w:pos="0"/>
      </w:tabs>
      <w:spacing w:before="120" w:after="120" w:line="416" w:lineRule="auto"/>
      <w:outlineLvl w:val="1"/>
    </w:pPr>
    <w:rPr>
      <w:rFonts w:asciiTheme="minorAscii" w:hAnsiTheme="minorAscii"/>
      <w:b/>
      <w:bCs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2024-03-08T15:11:00Z</dcterms:created>
  <dc:creator>Костя</dc:creator>
  <cp:lastModifiedBy>Костя</cp:lastModifiedBy>
  <dcterms:modified xsi:type="dcterms:W3CDTF">2024-03-18T16:06:51Z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3B566C9DC7BB45D693CFB7E2BC982CE8</vt:lpwstr>
  </property>
</Properties>
</file>